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47DAA" w14:textId="77777777" w:rsidR="00C664D2" w:rsidRDefault="00000000">
      <w:pPr>
        <w:pStyle w:val="Heading1"/>
      </w:pPr>
      <w:r>
        <w:t>MEETING REPORT</w:t>
      </w:r>
    </w:p>
    <w:p w14:paraId="2D75CDE8" w14:textId="77777777" w:rsidR="00C664D2" w:rsidRDefault="00000000">
      <w:r>
        <w:t>Team Name: Undecided</w:t>
      </w:r>
    </w:p>
    <w:p w14:paraId="1B690D62" w14:textId="77777777" w:rsidR="00C664D2" w:rsidRDefault="00000000">
      <w:r>
        <w:t>Date of Meeting: 22/04/2025</w:t>
      </w:r>
    </w:p>
    <w:p w14:paraId="283322BF" w14:textId="77777777" w:rsidR="00C664D2" w:rsidRDefault="00000000">
      <w:r>
        <w:t>Meeting Start Time: 13:00</w:t>
      </w:r>
    </w:p>
    <w:p w14:paraId="4CC8D16D" w14:textId="77777777" w:rsidR="00C664D2" w:rsidRDefault="00000000">
      <w:r>
        <w:t>Meeting End Time: 14:30</w:t>
      </w:r>
    </w:p>
    <w:p w14:paraId="4F172CD8" w14:textId="77777777" w:rsidR="00C664D2" w:rsidRDefault="00000000">
      <w:r>
        <w:t>Location: Epoka University Cafeteria</w:t>
      </w:r>
    </w:p>
    <w:p w14:paraId="47204A09" w14:textId="77777777" w:rsidR="00C664D2" w:rsidRDefault="00C664D2"/>
    <w:p w14:paraId="3CC526DE" w14:textId="77777777" w:rsidR="00C664D2" w:rsidRDefault="00000000">
      <w:pPr>
        <w:pStyle w:val="Heading2"/>
      </w:pPr>
      <w:r>
        <w:t>Attendance</w:t>
      </w:r>
    </w:p>
    <w:p w14:paraId="7270E631" w14:textId="77777777" w:rsidR="00C664D2" w:rsidRDefault="00000000">
      <w:r>
        <w:t>Moderator: Martin Vila</w:t>
      </w:r>
    </w:p>
    <w:p w14:paraId="703BD3F1" w14:textId="77777777" w:rsidR="00C664D2" w:rsidRDefault="00000000">
      <w:r>
        <w:t>Recorder: Mikael Xhangolli</w:t>
      </w:r>
    </w:p>
    <w:p w14:paraId="423EC55A" w14:textId="77777777" w:rsidR="00C664D2" w:rsidRDefault="00000000">
      <w:r>
        <w:t>Members Present:</w:t>
      </w:r>
    </w:p>
    <w:p w14:paraId="7D25F0D2" w14:textId="77777777" w:rsidR="00C664D2" w:rsidRDefault="00000000">
      <w:pPr>
        <w:pStyle w:val="ListBullet"/>
      </w:pPr>
      <w:r>
        <w:t>- Entea Bakiasi</w:t>
      </w:r>
    </w:p>
    <w:p w14:paraId="3394B468" w14:textId="77777777" w:rsidR="00C664D2" w:rsidRDefault="00000000">
      <w:pPr>
        <w:pStyle w:val="ListBullet"/>
      </w:pPr>
      <w:r>
        <w:t>- Ema Kuka</w:t>
      </w:r>
    </w:p>
    <w:p w14:paraId="6AD9C708" w14:textId="77777777" w:rsidR="00C664D2" w:rsidRDefault="00000000">
      <w:pPr>
        <w:pStyle w:val="ListBullet"/>
      </w:pPr>
      <w:r>
        <w:t>- Evina Tërshalla</w:t>
      </w:r>
    </w:p>
    <w:p w14:paraId="3FB56229" w14:textId="77777777" w:rsidR="00C664D2" w:rsidRDefault="00000000">
      <w:pPr>
        <w:pStyle w:val="ListBullet"/>
      </w:pPr>
      <w:r>
        <w:t>- Ersi Majkaj</w:t>
      </w:r>
    </w:p>
    <w:p w14:paraId="2C839A3C" w14:textId="77777777" w:rsidR="00C664D2" w:rsidRDefault="00000000">
      <w:pPr>
        <w:pStyle w:val="ListBullet"/>
      </w:pPr>
      <w:r>
        <w:t>- Klea Koxha</w:t>
      </w:r>
    </w:p>
    <w:p w14:paraId="4FC0B362" w14:textId="77777777" w:rsidR="00C664D2" w:rsidRDefault="00000000">
      <w:r>
        <w:t>Members Absent: None</w:t>
      </w:r>
    </w:p>
    <w:p w14:paraId="2EAE8A4C" w14:textId="77777777" w:rsidR="00C664D2" w:rsidRDefault="00C664D2"/>
    <w:p w14:paraId="78FC5B53" w14:textId="77777777" w:rsidR="00C664D2" w:rsidRDefault="00000000">
      <w:pPr>
        <w:pStyle w:val="Heading2"/>
      </w:pPr>
      <w:r>
        <w:t>Agenda and Topics Discussed</w:t>
      </w:r>
    </w:p>
    <w:p w14:paraId="04487791" w14:textId="77777777" w:rsidR="00C664D2" w:rsidRDefault="00000000">
      <w:r>
        <w:t>1. Class Diagram Review and Improvements</w:t>
      </w:r>
    </w:p>
    <w:p w14:paraId="6B1FA541" w14:textId="77777777" w:rsidR="00C664D2" w:rsidRDefault="00000000">
      <w:r>
        <w:t>The team discussed necessary adjustments to the class diagram, focusing on refining class structures, correcting relationships between classes, and ensuring arrows and associations were properly represented. The importance of maintaining consistency and clarity in the diagram was emphasized.</w:t>
      </w:r>
    </w:p>
    <w:p w14:paraId="38139591" w14:textId="77777777" w:rsidR="00C664D2" w:rsidRDefault="00000000">
      <w:r>
        <w:t>2. Introduction to State Diagrams</w:t>
      </w:r>
    </w:p>
    <w:p w14:paraId="625DA554" w14:textId="77777777" w:rsidR="00C664D2" w:rsidRDefault="00000000">
      <w:r>
        <w:t>The key components of state diagrams were introduced and discussed, including defining object states, transitions triggered by events, initial and final states, and exceptional cases. The team stressed the importance of clear and logical flow in these diagrams for each use case.</w:t>
      </w:r>
    </w:p>
    <w:p w14:paraId="3D9C768F" w14:textId="77777777" w:rsidR="00C664D2" w:rsidRDefault="00000000">
      <w:r>
        <w:t>3. Overview of Sequence Diagrams</w:t>
      </w:r>
    </w:p>
    <w:p w14:paraId="367D2D22" w14:textId="77777777" w:rsidR="00C664D2" w:rsidRDefault="00000000">
      <w:r>
        <w:lastRenderedPageBreak/>
        <w:t>An overview of sequence diagrams was provided, covering main elements such as objects, lifelines, messages, and interaction flows. The team aligned on the need for coherence between the sequence diagrams and previously discussed use cases.</w:t>
      </w:r>
    </w:p>
    <w:p w14:paraId="7B393B61" w14:textId="77777777" w:rsidR="00C664D2" w:rsidRDefault="00C664D2"/>
    <w:p w14:paraId="5DA7E3C2" w14:textId="77777777" w:rsidR="00C664D2" w:rsidRDefault="00000000">
      <w:pPr>
        <w:pStyle w:val="Heading2"/>
      </w:pPr>
      <w:r>
        <w:t>Task Assignments</w:t>
      </w:r>
    </w:p>
    <w:p w14:paraId="23840808" w14:textId="77777777" w:rsidR="00C664D2" w:rsidRDefault="00C664D2"/>
    <w:p w14:paraId="1B34E217" w14:textId="77777777" w:rsidR="00C664D2" w:rsidRDefault="00000000">
      <w:r>
        <w:t>For the class diagram, all team members contributed to refining their assigned classes and ensuring diagram consistency.</w:t>
      </w:r>
    </w:p>
    <w:p w14:paraId="2B0C0048" w14:textId="7017A89F" w:rsidR="0035315C" w:rsidRDefault="00000000" w:rsidP="0035315C">
      <w:pPr>
        <w:pStyle w:val="ListBullet"/>
        <w:numPr>
          <w:ilvl w:val="0"/>
          <w:numId w:val="0"/>
        </w:numPr>
      </w:pPr>
      <w:r>
        <w:t>For the state and sequence diagrams, each member worked individually on their assigned use cases, preparing diagrams that align with the previously developed activity diagrams.</w:t>
      </w:r>
      <w:r w:rsidR="0035315C" w:rsidRPr="0035315C">
        <w:t xml:space="preserve"> </w:t>
      </w:r>
      <w:r w:rsidR="0035315C">
        <w:t xml:space="preserve">      - </w:t>
      </w:r>
      <w:r w:rsidR="0035315C">
        <w:t>Ema Kuka: Use Cases 1–6</w:t>
      </w:r>
    </w:p>
    <w:p w14:paraId="06739A09" w14:textId="77777777" w:rsidR="0035315C" w:rsidRDefault="0035315C" w:rsidP="0035315C">
      <w:pPr>
        <w:pStyle w:val="ListBullet"/>
        <w:numPr>
          <w:ilvl w:val="0"/>
          <w:numId w:val="0"/>
        </w:numPr>
      </w:pPr>
      <w:r>
        <w:t>- Ersi Majkaj: Use Cases 7–12</w:t>
      </w:r>
    </w:p>
    <w:p w14:paraId="1BE8F083" w14:textId="77777777" w:rsidR="0035315C" w:rsidRDefault="0035315C" w:rsidP="0035315C">
      <w:pPr>
        <w:pStyle w:val="ListBullet"/>
        <w:numPr>
          <w:ilvl w:val="0"/>
          <w:numId w:val="0"/>
        </w:numPr>
      </w:pPr>
      <w:r>
        <w:t>- Klea Koxha: Use Cases 13–18</w:t>
      </w:r>
    </w:p>
    <w:p w14:paraId="525F8FA1" w14:textId="77777777" w:rsidR="0035315C" w:rsidRDefault="0035315C" w:rsidP="0035315C">
      <w:pPr>
        <w:pStyle w:val="ListBullet"/>
        <w:numPr>
          <w:ilvl w:val="0"/>
          <w:numId w:val="0"/>
        </w:numPr>
      </w:pPr>
      <w:r>
        <w:t>- Mikael Xhangolli: Use Cases 19–24</w:t>
      </w:r>
    </w:p>
    <w:p w14:paraId="3715FC9D" w14:textId="77777777" w:rsidR="0035315C" w:rsidRDefault="0035315C" w:rsidP="0035315C">
      <w:pPr>
        <w:pStyle w:val="ListBullet"/>
        <w:numPr>
          <w:ilvl w:val="0"/>
          <w:numId w:val="0"/>
        </w:numPr>
      </w:pPr>
      <w:r>
        <w:t>- Entea Bakiasi: Use Cases 25–30</w:t>
      </w:r>
    </w:p>
    <w:p w14:paraId="6188E6CE" w14:textId="77777777" w:rsidR="0035315C" w:rsidRDefault="0035315C" w:rsidP="0035315C">
      <w:pPr>
        <w:pStyle w:val="ListBullet"/>
        <w:numPr>
          <w:ilvl w:val="0"/>
          <w:numId w:val="0"/>
        </w:numPr>
      </w:pPr>
      <w:r>
        <w:t>- Evina Tërshalla: Use Cases 31–36</w:t>
      </w:r>
    </w:p>
    <w:p w14:paraId="5C0B4985" w14:textId="77777777" w:rsidR="0035315C" w:rsidRDefault="0035315C" w:rsidP="0035315C">
      <w:pPr>
        <w:pStyle w:val="ListBullet"/>
        <w:numPr>
          <w:ilvl w:val="0"/>
          <w:numId w:val="0"/>
        </w:numPr>
      </w:pPr>
      <w:r>
        <w:t>- Martin Vila: Use Cases 37–41</w:t>
      </w:r>
    </w:p>
    <w:p w14:paraId="56D25542" w14:textId="3810679B" w:rsidR="00C664D2" w:rsidRDefault="00C664D2"/>
    <w:p w14:paraId="5E1DBB10" w14:textId="77777777" w:rsidR="00C664D2" w:rsidRDefault="00C664D2"/>
    <w:p w14:paraId="61100038" w14:textId="77777777" w:rsidR="00C664D2" w:rsidRDefault="00C664D2"/>
    <w:p w14:paraId="3DE554F6" w14:textId="33956D42" w:rsidR="00C664D2" w:rsidRDefault="00000000">
      <w:r>
        <w:t xml:space="preserve">Next Meeting: </w:t>
      </w:r>
      <w:r w:rsidR="0035315C">
        <w:t xml:space="preserve">29/04/2025, </w:t>
      </w:r>
      <w:proofErr w:type="spellStart"/>
      <w:r w:rsidR="0035315C">
        <w:t>Epoka</w:t>
      </w:r>
      <w:proofErr w:type="spellEnd"/>
      <w:r w:rsidR="0035315C">
        <w:t xml:space="preserve"> Cafeteria</w:t>
      </w:r>
    </w:p>
    <w:p w14:paraId="21F93B6F" w14:textId="0F65BBE5" w:rsidR="00C664D2" w:rsidRDefault="00C664D2"/>
    <w:sectPr w:rsidR="00C664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42267">
    <w:abstractNumId w:val="8"/>
  </w:num>
  <w:num w:numId="2" w16cid:durableId="708456020">
    <w:abstractNumId w:val="6"/>
  </w:num>
  <w:num w:numId="3" w16cid:durableId="934557821">
    <w:abstractNumId w:val="5"/>
  </w:num>
  <w:num w:numId="4" w16cid:durableId="465128372">
    <w:abstractNumId w:val="4"/>
  </w:num>
  <w:num w:numId="5" w16cid:durableId="701055918">
    <w:abstractNumId w:val="7"/>
  </w:num>
  <w:num w:numId="6" w16cid:durableId="1414817595">
    <w:abstractNumId w:val="3"/>
  </w:num>
  <w:num w:numId="7" w16cid:durableId="1921214695">
    <w:abstractNumId w:val="2"/>
  </w:num>
  <w:num w:numId="8" w16cid:durableId="2100904376">
    <w:abstractNumId w:val="1"/>
  </w:num>
  <w:num w:numId="9" w16cid:durableId="44080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95F"/>
    <w:rsid w:val="00326F90"/>
    <w:rsid w:val="0035315C"/>
    <w:rsid w:val="00AA1D8D"/>
    <w:rsid w:val="00B47730"/>
    <w:rsid w:val="00C664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27E13"/>
  <w14:defaultImageDpi w14:val="300"/>
  <w15:docId w15:val="{A793A0DE-61C6-4E3D-A141-5C05DD8E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mikael xhangolli</cp:lastModifiedBy>
  <cp:revision>3</cp:revision>
  <dcterms:created xsi:type="dcterms:W3CDTF">2013-12-23T23:15:00Z</dcterms:created>
  <dcterms:modified xsi:type="dcterms:W3CDTF">2025-04-28T20:45:00Z</dcterms:modified>
  <cp:category/>
</cp:coreProperties>
</file>